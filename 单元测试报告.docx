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示例项目 单元测试报告</w:t>
      </w:r>
    </w:p>
    <w:p>
      <w:pPr>
        <w:jc w:val="center"/>
      </w:pPr>
      <w:r>
        <w:rPr>
          <w:i/>
          <w:sz w:val="24"/>
        </w:rPr>
        <w:t>版本: 1.0.0 | 日期: 2025-03-16 | 作者: 测试团队</w:t>
      </w:r>
    </w:p>
    <w:p/>
    <w:p>
      <w:pPr>
        <w:pStyle w:val="Heading1"/>
      </w:pPr>
      <w:r>
        <w:t>测试摘要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总测试数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通过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失败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错误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跳过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通过率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color w:val="008000"/>
              </w:rPr>
              <w:t>90.91%</w:t>
            </w:r>
          </w:p>
        </w:tc>
      </w:tr>
    </w:tbl>
    <w:p/>
    <w:p>
      <w:pPr>
        <w:pStyle w:val="Heading1"/>
      </w:pPr>
      <w:r>
        <w:t>测试详情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测试名称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状态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执行时间 (秒)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详细信息</w:t>
            </w:r>
          </w:p>
        </w:tc>
      </w:tr>
      <w:tr>
        <w:tc>
          <w:tcPr>
            <w:tcW w:type="dxa" w:w="2160"/>
          </w:tcPr>
          <w:p>
            <w:r>
              <w:t>test_add (example_tests.CalculatorTest)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通过</w:t>
            </w:r>
          </w:p>
        </w:tc>
        <w:tc>
          <w:tcPr>
            <w:tcW w:type="dxa" w:w="2160"/>
          </w:tcPr>
          <w:p>
            <w:r>
              <w:t>0.026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test_divide (example_tests.CalculatorTest)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通过</w:t>
            </w:r>
          </w:p>
        </w:tc>
        <w:tc>
          <w:tcPr>
            <w:tcW w:type="dxa" w:w="2160"/>
          </w:tcPr>
          <w:p>
            <w:r>
              <w:t>0.026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test_multiply (example_tests.CalculatorTest)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通过</w:t>
            </w:r>
          </w:p>
        </w:tc>
        <w:tc>
          <w:tcPr>
            <w:tcW w:type="dxa" w:w="2160"/>
          </w:tcPr>
          <w:p>
            <w:r>
              <w:t>0.026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test_subtract (example_tests.CalculatorTest)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通过</w:t>
            </w:r>
          </w:p>
        </w:tc>
        <w:tc>
          <w:tcPr>
            <w:tcW w:type="dxa" w:w="2160"/>
          </w:tcPr>
          <w:p>
            <w:r>
              <w:t>0.026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test_add_user_duplicate (example_tests.UserManagerTest)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通过</w:t>
            </w:r>
          </w:p>
        </w:tc>
        <w:tc>
          <w:tcPr>
            <w:tcW w:type="dxa" w:w="2160"/>
          </w:tcPr>
          <w:p>
            <w:r>
              <w:t>0.026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test_add_user_success (example_tests.UserManagerTest)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通过</w:t>
            </w:r>
          </w:p>
        </w:tc>
        <w:tc>
          <w:tcPr>
            <w:tcW w:type="dxa" w:w="2160"/>
          </w:tcPr>
          <w:p>
            <w:r>
              <w:t>0.026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test_authenticate_nonexistent_user (example_tests.UserManagerTest)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通过</w:t>
            </w:r>
          </w:p>
        </w:tc>
        <w:tc>
          <w:tcPr>
            <w:tcW w:type="dxa" w:w="2160"/>
          </w:tcPr>
          <w:p>
            <w:r>
              <w:t>0.026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test_authenticate_success (example_tests.UserManagerTest)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通过</w:t>
            </w:r>
          </w:p>
        </w:tc>
        <w:tc>
          <w:tcPr>
            <w:tcW w:type="dxa" w:w="2160"/>
          </w:tcPr>
          <w:p>
            <w:r>
              <w:t>0.026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test_authenticate_wrong_password (example_tests.UserManagerTest)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通过</w:t>
            </w:r>
          </w:p>
        </w:tc>
        <w:tc>
          <w:tcPr>
            <w:tcW w:type="dxa" w:w="2160"/>
          </w:tcPr>
          <w:p>
            <w:r>
              <w:t>0.026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test_deactivate_user (example_tests.UserManagerTest)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通过</w:t>
            </w:r>
          </w:p>
        </w:tc>
        <w:tc>
          <w:tcPr>
            <w:tcW w:type="dxa" w:w="2160"/>
          </w:tcPr>
          <w:p>
            <w:r>
              <w:t>0.026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test_reset_password (example_tests.UserManagerTest)</w:t>
            </w:r>
          </w:p>
        </w:tc>
        <w:tc>
          <w:tcPr>
            <w:tcW w:type="dxa" w:w="2160"/>
          </w:tcPr>
          <w:p>
            <w:r>
              <w:rPr>
                <w:color w:val="808080"/>
              </w:rPr>
              <w:t>跳过</w:t>
            </w:r>
          </w:p>
        </w:tc>
        <w:tc>
          <w:tcPr>
            <w:tcW w:type="dxa" w:w="2160"/>
          </w:tcPr>
          <w:p>
            <w:r>
              <w:t>0.000</w:t>
            </w:r>
          </w:p>
        </w:tc>
        <w:tc>
          <w:tcPr>
            <w:tcW w:type="dxa" w:w="2160"/>
          </w:tcPr>
          <w:p>
            <w:r>
              <w:t>此功能尚未实现</w:t>
            </w:r>
          </w:p>
        </w:tc>
      </w:tr>
    </w:tbl>
    <w:p/>
    <w:p>
      <w:pPr>
        <w:pStyle w:val="Heading1"/>
      </w:pPr>
      <w:r>
        <w:t>结论</w:t>
      </w:r>
    </w:p>
    <w:p>
      <w:r>
        <w:rPr>
          <w:b/>
        </w:rPr>
        <w:t>大部分测试已通过，但仍有少量问题需要修复。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